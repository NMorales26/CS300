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6E221" w14:textId="77777777" w:rsidR="00D26527" w:rsidRDefault="00D26527" w:rsidP="00D2652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0DF569" w14:textId="77777777" w:rsidR="00D26527" w:rsidRDefault="00D26527" w:rsidP="00D2652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8CACDC" w14:textId="77777777" w:rsidR="00D26527" w:rsidRDefault="00D26527" w:rsidP="00D2652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D06D74" w14:textId="77777777" w:rsidR="00D26527" w:rsidRDefault="00D26527" w:rsidP="00D2652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03ECF5" w14:textId="77777777" w:rsidR="00D26527" w:rsidRPr="00D26527" w:rsidRDefault="00D26527" w:rsidP="00D2652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6527">
        <w:rPr>
          <w:rFonts w:ascii="Times New Roman" w:hAnsi="Times New Roman" w:cs="Times New Roman"/>
          <w:b/>
          <w:bCs/>
          <w:sz w:val="24"/>
          <w:szCs w:val="24"/>
        </w:rPr>
        <w:t>Project One</w:t>
      </w:r>
    </w:p>
    <w:p w14:paraId="63A64978" w14:textId="77777777" w:rsidR="00D26527" w:rsidRDefault="00D26527" w:rsidP="00D2652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5D71F5" w14:textId="77777777" w:rsidR="00D26527" w:rsidRDefault="00D26527" w:rsidP="00D2652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BD64" w14:textId="77777777" w:rsidR="00D26527" w:rsidRDefault="00D26527" w:rsidP="00D2652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1362B3" w14:textId="77777777" w:rsidR="00D26527" w:rsidRDefault="00D26527" w:rsidP="00D2652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BE1771" w14:textId="77777777" w:rsidR="00D26527" w:rsidRDefault="00D26527" w:rsidP="00D2652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95F630" w14:textId="77777777" w:rsidR="00D26527" w:rsidRDefault="00D26527" w:rsidP="00D2652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Nathalie Morales</w:t>
      </w:r>
    </w:p>
    <w:p w14:paraId="6F124263" w14:textId="77777777" w:rsidR="00D26527" w:rsidRDefault="00D26527" w:rsidP="00D2652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CS-300: Data Structures &amp; Algorithms</w:t>
      </w:r>
    </w:p>
    <w:p w14:paraId="2A89C917" w14:textId="77777777" w:rsidR="00D26527" w:rsidRDefault="00D26527" w:rsidP="00D2652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02F42FA1" w14:textId="3EC71051" w:rsidR="00DC5968" w:rsidRDefault="00D26527" w:rsidP="00D26527">
      <w:pPr>
        <w:spacing w:after="0" w:line="48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06/1</w:t>
      </w:r>
      <w:r w:rsidR="0021130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/2024</w:t>
      </w:r>
      <w:r>
        <w:br w:type="page"/>
      </w:r>
    </w:p>
    <w:p w14:paraId="6CD3F6C5" w14:textId="77777777" w:rsidR="00DC5968" w:rsidRPr="00D26527" w:rsidRDefault="00000000" w:rsidP="00D26527">
      <w:pPr>
        <w:pStyle w:val="Heading1"/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r w:rsidRPr="00D26527"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14:paraId="1AAEE81F" w14:textId="77777777" w:rsidR="00DC5968" w:rsidRPr="00D26527" w:rsidRDefault="00000000" w:rsidP="00D265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26527">
        <w:rPr>
          <w:rFonts w:ascii="Times New Roman" w:hAnsi="Times New Roman" w:cs="Times New Roman"/>
          <w:sz w:val="24"/>
          <w:szCs w:val="24"/>
        </w:rPr>
        <w:t>This document presents the pseudocode and runtime analysis for three data structures: Vector, Hash Table, and Binary Search Tree. Additionally, it includes an analysis of the advantages and disadvantages of each data structure.</w:t>
      </w:r>
    </w:p>
    <w:p w14:paraId="430B9DBE" w14:textId="77777777" w:rsidR="00DC5968" w:rsidRPr="00D26527" w:rsidRDefault="00000000" w:rsidP="00D26527">
      <w:pPr>
        <w:pStyle w:val="Heading1"/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r w:rsidRPr="00D26527">
        <w:rPr>
          <w:rFonts w:ascii="Times New Roman" w:hAnsi="Times New Roman" w:cs="Times New Roman"/>
          <w:sz w:val="24"/>
          <w:szCs w:val="24"/>
        </w:rPr>
        <w:t>Pseudocode</w:t>
      </w:r>
    </w:p>
    <w:p w14:paraId="2FAF4982" w14:textId="77777777" w:rsidR="00DC5968" w:rsidRPr="00D26527" w:rsidRDefault="00000000" w:rsidP="00D26527">
      <w:pPr>
        <w:pStyle w:val="Heading2"/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r w:rsidRPr="00D26527">
        <w:rPr>
          <w:rFonts w:ascii="Times New Roman" w:hAnsi="Times New Roman" w:cs="Times New Roman"/>
          <w:sz w:val="24"/>
          <w:szCs w:val="24"/>
        </w:rPr>
        <w:t>Vector</w:t>
      </w:r>
    </w:p>
    <w:p w14:paraId="72A3BEA4" w14:textId="77777777" w:rsidR="00DC5968" w:rsidRPr="00D26527" w:rsidRDefault="00000000" w:rsidP="00D265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26527">
        <w:rPr>
          <w:rFonts w:ascii="Times New Roman" w:hAnsi="Times New Roman" w:cs="Times New Roman"/>
          <w:sz w:val="24"/>
          <w:szCs w:val="24"/>
        </w:rPr>
        <w:br/>
        <w:t># Vector Pseudocode</w:t>
      </w:r>
      <w:r w:rsidRPr="00D26527">
        <w:rPr>
          <w:rFonts w:ascii="Times New Roman" w:hAnsi="Times New Roman" w:cs="Times New Roman"/>
          <w:sz w:val="24"/>
          <w:szCs w:val="24"/>
        </w:rPr>
        <w:br/>
      </w:r>
      <w:r w:rsidRPr="00D26527">
        <w:rPr>
          <w:rFonts w:ascii="Times New Roman" w:hAnsi="Times New Roman" w:cs="Times New Roman"/>
          <w:sz w:val="24"/>
          <w:szCs w:val="24"/>
        </w:rPr>
        <w:br/>
        <w:t>class Vector: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def __init__(self):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self.data = []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def insert(self, value):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self.data.append(value)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def delete(self, value):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if value in self.data: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self.data.remove(value)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def search(self, value):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for i in range(len(self.data)):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if self.data[i] == value:</w:t>
      </w:r>
      <w:r w:rsidRPr="00D26527">
        <w:rPr>
          <w:rFonts w:ascii="Times New Roman" w:hAnsi="Times New Roman" w:cs="Times New Roman"/>
          <w:sz w:val="24"/>
          <w:szCs w:val="24"/>
        </w:rPr>
        <w:br/>
      </w:r>
      <w:r w:rsidRPr="00D26527">
        <w:rPr>
          <w:rFonts w:ascii="Times New Roman" w:hAnsi="Times New Roman" w:cs="Times New Roman"/>
          <w:sz w:val="24"/>
          <w:szCs w:val="24"/>
        </w:rPr>
        <w:lastRenderedPageBreak/>
        <w:t xml:space="preserve">                return i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return -1</w:t>
      </w:r>
      <w:r w:rsidRPr="00D26527">
        <w:rPr>
          <w:rFonts w:ascii="Times New Roman" w:hAnsi="Times New Roman" w:cs="Times New Roman"/>
          <w:sz w:val="24"/>
          <w:szCs w:val="24"/>
        </w:rPr>
        <w:br/>
      </w:r>
    </w:p>
    <w:p w14:paraId="0ED57F2F" w14:textId="77777777" w:rsidR="00DC5968" w:rsidRPr="00D26527" w:rsidRDefault="00000000" w:rsidP="00D26527">
      <w:pPr>
        <w:pStyle w:val="Heading2"/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r w:rsidRPr="00D26527">
        <w:rPr>
          <w:rFonts w:ascii="Times New Roman" w:hAnsi="Times New Roman" w:cs="Times New Roman"/>
          <w:sz w:val="24"/>
          <w:szCs w:val="24"/>
        </w:rPr>
        <w:t>Hash Table</w:t>
      </w:r>
    </w:p>
    <w:p w14:paraId="2F7CED3D" w14:textId="77777777" w:rsidR="00DC5968" w:rsidRPr="00D26527" w:rsidRDefault="00000000" w:rsidP="00D265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26527">
        <w:rPr>
          <w:rFonts w:ascii="Times New Roman" w:hAnsi="Times New Roman" w:cs="Times New Roman"/>
          <w:sz w:val="24"/>
          <w:szCs w:val="24"/>
        </w:rPr>
        <w:br/>
        <w:t># Hash Table Pseudocode</w:t>
      </w:r>
      <w:r w:rsidRPr="00D26527">
        <w:rPr>
          <w:rFonts w:ascii="Times New Roman" w:hAnsi="Times New Roman" w:cs="Times New Roman"/>
          <w:sz w:val="24"/>
          <w:szCs w:val="24"/>
        </w:rPr>
        <w:br/>
      </w:r>
      <w:r w:rsidRPr="00D26527">
        <w:rPr>
          <w:rFonts w:ascii="Times New Roman" w:hAnsi="Times New Roman" w:cs="Times New Roman"/>
          <w:sz w:val="24"/>
          <w:szCs w:val="24"/>
        </w:rPr>
        <w:br/>
        <w:t>class HashTable: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def __init__(self, size):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self.size = size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self.table = [[] for _ in range(size)]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def hash_function(self, key):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return key % self.size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def insert(self, key, value):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hash_key = self.hash_function(key)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key_exists = False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for i, kv in enumerate(self.table[hash_key]):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k, v = kv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if key == k: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    key_exists = True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    break</w:t>
      </w:r>
      <w:r w:rsidRPr="00D26527">
        <w:rPr>
          <w:rFonts w:ascii="Times New Roman" w:hAnsi="Times New Roman" w:cs="Times New Roman"/>
          <w:sz w:val="24"/>
          <w:szCs w:val="24"/>
        </w:rPr>
        <w:br/>
      </w:r>
      <w:r w:rsidRPr="00D26527">
        <w:rPr>
          <w:rFonts w:ascii="Times New Roman" w:hAnsi="Times New Roman" w:cs="Times New Roman"/>
          <w:sz w:val="24"/>
          <w:szCs w:val="24"/>
        </w:rPr>
        <w:lastRenderedPageBreak/>
        <w:t xml:space="preserve">        if key_exists: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self.table[hash_key][i] = (key, value)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else: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self.table[hash_key].append((key, value))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def delete(self, key):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hash_key = self.hash_function(key)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for i, kv in enumerate(self.table[hash_key]):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k, v = kv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if key == k: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    del self.table[hash_key][i]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def search(self, key):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hash_key = self.hash_function(key)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for kv in self.table[hash_key]: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k, v = kv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if key == k: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    return v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return None</w:t>
      </w:r>
      <w:r w:rsidRPr="00D26527">
        <w:rPr>
          <w:rFonts w:ascii="Times New Roman" w:hAnsi="Times New Roman" w:cs="Times New Roman"/>
          <w:sz w:val="24"/>
          <w:szCs w:val="24"/>
        </w:rPr>
        <w:br/>
      </w:r>
    </w:p>
    <w:p w14:paraId="66A61BB8" w14:textId="77777777" w:rsidR="00DC5968" w:rsidRPr="00D26527" w:rsidRDefault="00000000" w:rsidP="00D26527">
      <w:pPr>
        <w:pStyle w:val="Heading2"/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r w:rsidRPr="00D26527">
        <w:rPr>
          <w:rFonts w:ascii="Times New Roman" w:hAnsi="Times New Roman" w:cs="Times New Roman"/>
          <w:sz w:val="24"/>
          <w:szCs w:val="24"/>
        </w:rPr>
        <w:t>Binary Search Tree</w:t>
      </w:r>
    </w:p>
    <w:p w14:paraId="0D824487" w14:textId="77777777" w:rsidR="00DC5968" w:rsidRPr="00D26527" w:rsidRDefault="00000000" w:rsidP="00D265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26527">
        <w:rPr>
          <w:rFonts w:ascii="Times New Roman" w:hAnsi="Times New Roman" w:cs="Times New Roman"/>
          <w:sz w:val="24"/>
          <w:szCs w:val="24"/>
        </w:rPr>
        <w:br/>
        <w:t># Binary Search Tree Pseudocode</w:t>
      </w:r>
      <w:r w:rsidRPr="00D26527">
        <w:rPr>
          <w:rFonts w:ascii="Times New Roman" w:hAnsi="Times New Roman" w:cs="Times New Roman"/>
          <w:sz w:val="24"/>
          <w:szCs w:val="24"/>
        </w:rPr>
        <w:br/>
      </w:r>
      <w:r w:rsidRPr="00D26527">
        <w:rPr>
          <w:rFonts w:ascii="Times New Roman" w:hAnsi="Times New Roman" w:cs="Times New Roman"/>
          <w:sz w:val="24"/>
          <w:szCs w:val="24"/>
        </w:rPr>
        <w:lastRenderedPageBreak/>
        <w:br/>
        <w:t>class Node: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def __init__(self, key):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self.left = None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self.right = None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self.value = key</w:t>
      </w:r>
      <w:r w:rsidRPr="00D26527">
        <w:rPr>
          <w:rFonts w:ascii="Times New Roman" w:hAnsi="Times New Roman" w:cs="Times New Roman"/>
          <w:sz w:val="24"/>
          <w:szCs w:val="24"/>
        </w:rPr>
        <w:br/>
      </w:r>
      <w:r w:rsidRPr="00D26527">
        <w:rPr>
          <w:rFonts w:ascii="Times New Roman" w:hAnsi="Times New Roman" w:cs="Times New Roman"/>
          <w:sz w:val="24"/>
          <w:szCs w:val="24"/>
        </w:rPr>
        <w:br/>
        <w:t>class BinarySearchTree: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def __init__(self):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self.root = None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def insert(self, key):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if self.root is None: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self.root = Node(key)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else: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self._insert(self.root, key)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def _insert(self, root, key):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if key &lt; root.value: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if root.left is None: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    root.left = Node(key)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else: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    self._insert(root.left, key)</w:t>
      </w:r>
      <w:r w:rsidRPr="00D26527">
        <w:rPr>
          <w:rFonts w:ascii="Times New Roman" w:hAnsi="Times New Roman" w:cs="Times New Roman"/>
          <w:sz w:val="24"/>
          <w:szCs w:val="24"/>
        </w:rPr>
        <w:br/>
      </w:r>
      <w:r w:rsidRPr="00D26527">
        <w:rPr>
          <w:rFonts w:ascii="Times New Roman" w:hAnsi="Times New Roman" w:cs="Times New Roman"/>
          <w:sz w:val="24"/>
          <w:szCs w:val="24"/>
        </w:rPr>
        <w:lastRenderedPageBreak/>
        <w:t xml:space="preserve">        else: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if root.right is None: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    root.right = Node(key)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else: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    self._insert(root.right, key)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def delete(self, key):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self.root = self._delete(self.root, key)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def _delete(self, root, key):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if root is None: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return root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if key &lt; root.value: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root.left = self._delete(root.left, key)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elif key &gt; root.value: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root.right = self._delete(root.right, key)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else: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if root.left is None: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    return root.right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elif root.right is None: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    return root.left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temp_val = self._min_value_node(root.right)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root.value = temp_val.value</w:t>
      </w:r>
      <w:r w:rsidRPr="00D26527">
        <w:rPr>
          <w:rFonts w:ascii="Times New Roman" w:hAnsi="Times New Roman" w:cs="Times New Roman"/>
          <w:sz w:val="24"/>
          <w:szCs w:val="24"/>
        </w:rPr>
        <w:br/>
      </w:r>
      <w:r w:rsidRPr="00D26527">
        <w:rPr>
          <w:rFonts w:ascii="Times New Roman" w:hAnsi="Times New Roman" w:cs="Times New Roman"/>
          <w:sz w:val="24"/>
          <w:szCs w:val="24"/>
        </w:rPr>
        <w:lastRenderedPageBreak/>
        <w:t xml:space="preserve">            root.right = self._delete(root.right, temp_val.value)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return root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def _min_value_node(self, node):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current = node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while current.left is not None: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current = current.left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return current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def search(self, key):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return self._search(self.root, key)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def _search(self, root, key):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if root is None or root.value == key: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return root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if key &lt; root.value: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    return self._search(root.left, key)</w:t>
      </w:r>
      <w:r w:rsidRPr="00D26527">
        <w:rPr>
          <w:rFonts w:ascii="Times New Roman" w:hAnsi="Times New Roman" w:cs="Times New Roman"/>
          <w:sz w:val="24"/>
          <w:szCs w:val="24"/>
        </w:rPr>
        <w:br/>
        <w:t xml:space="preserve">        return self._search(root.right, key)</w:t>
      </w:r>
      <w:r w:rsidRPr="00D26527">
        <w:rPr>
          <w:rFonts w:ascii="Times New Roman" w:hAnsi="Times New Roman" w:cs="Times New Roman"/>
          <w:sz w:val="24"/>
          <w:szCs w:val="24"/>
        </w:rPr>
        <w:br/>
      </w:r>
    </w:p>
    <w:p w14:paraId="598BAAFC" w14:textId="77777777" w:rsidR="00DC5968" w:rsidRPr="00D26527" w:rsidRDefault="00000000" w:rsidP="00D265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26527">
        <w:rPr>
          <w:rFonts w:ascii="Times New Roman" w:hAnsi="Times New Roman" w:cs="Times New Roman"/>
          <w:sz w:val="24"/>
          <w:szCs w:val="24"/>
        </w:rPr>
        <w:br w:type="page"/>
      </w:r>
    </w:p>
    <w:p w14:paraId="5E2B6B5F" w14:textId="77777777" w:rsidR="00D26527" w:rsidRDefault="00000000" w:rsidP="006A7D4E">
      <w:pPr>
        <w:pStyle w:val="Heading1"/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r w:rsidRPr="00D26527">
        <w:rPr>
          <w:rFonts w:ascii="Times New Roman" w:hAnsi="Times New Roman" w:cs="Times New Roman"/>
          <w:sz w:val="24"/>
          <w:szCs w:val="24"/>
        </w:rPr>
        <w:lastRenderedPageBreak/>
        <w:t>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3"/>
        <w:gridCol w:w="2166"/>
        <w:gridCol w:w="2156"/>
        <w:gridCol w:w="2145"/>
      </w:tblGrid>
      <w:tr w:rsidR="00D26527" w14:paraId="1DC3C8B1" w14:textId="77777777" w:rsidTr="00D26527">
        <w:tc>
          <w:tcPr>
            <w:tcW w:w="2214" w:type="dxa"/>
          </w:tcPr>
          <w:p w14:paraId="42C315F2" w14:textId="77777777" w:rsidR="00D26527" w:rsidRP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Structure</w:t>
            </w:r>
          </w:p>
        </w:tc>
        <w:tc>
          <w:tcPr>
            <w:tcW w:w="2214" w:type="dxa"/>
          </w:tcPr>
          <w:p w14:paraId="512DB71C" w14:textId="77777777" w:rsidR="00D26527" w:rsidRP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65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2214" w:type="dxa"/>
          </w:tcPr>
          <w:p w14:paraId="61D690FA" w14:textId="77777777" w:rsidR="00D26527" w:rsidRP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65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 Case</w:t>
            </w:r>
          </w:p>
        </w:tc>
        <w:tc>
          <w:tcPr>
            <w:tcW w:w="2214" w:type="dxa"/>
          </w:tcPr>
          <w:p w14:paraId="7F849E8F" w14:textId="77777777" w:rsidR="00D26527" w:rsidRP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Worst Case</w:t>
            </w:r>
          </w:p>
        </w:tc>
      </w:tr>
      <w:tr w:rsidR="00D26527" w14:paraId="79A966E3" w14:textId="77777777" w:rsidTr="00D26527">
        <w:tc>
          <w:tcPr>
            <w:tcW w:w="2214" w:type="dxa"/>
          </w:tcPr>
          <w:p w14:paraId="7AF6E1C6" w14:textId="77777777" w:rsid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2214" w:type="dxa"/>
          </w:tcPr>
          <w:p w14:paraId="6C4060F6" w14:textId="77777777" w:rsid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Insertion</w:t>
            </w:r>
          </w:p>
        </w:tc>
        <w:tc>
          <w:tcPr>
            <w:tcW w:w="2214" w:type="dxa"/>
          </w:tcPr>
          <w:p w14:paraId="7CD4BD44" w14:textId="77777777" w:rsid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2214" w:type="dxa"/>
          </w:tcPr>
          <w:p w14:paraId="086DDC4F" w14:textId="77777777" w:rsid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D26527" w14:paraId="74FF2232" w14:textId="77777777" w:rsidTr="00D26527">
        <w:tc>
          <w:tcPr>
            <w:tcW w:w="2214" w:type="dxa"/>
          </w:tcPr>
          <w:p w14:paraId="72DD0866" w14:textId="77777777" w:rsid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</w:tcPr>
          <w:p w14:paraId="24982DAA" w14:textId="77777777" w:rsid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Deletion</w:t>
            </w:r>
          </w:p>
        </w:tc>
        <w:tc>
          <w:tcPr>
            <w:tcW w:w="2214" w:type="dxa"/>
          </w:tcPr>
          <w:p w14:paraId="7D1C88ED" w14:textId="77777777" w:rsid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27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214" w:type="dxa"/>
          </w:tcPr>
          <w:p w14:paraId="4ABDF8D0" w14:textId="77777777" w:rsid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527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D26527" w14:paraId="389395AB" w14:textId="77777777" w:rsidTr="00D26527">
        <w:tc>
          <w:tcPr>
            <w:tcW w:w="2214" w:type="dxa"/>
          </w:tcPr>
          <w:p w14:paraId="7ACFC1CF" w14:textId="77777777" w:rsid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</w:tcPr>
          <w:p w14:paraId="0F4B26E7" w14:textId="77777777" w:rsid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2214" w:type="dxa"/>
          </w:tcPr>
          <w:p w14:paraId="51201368" w14:textId="77777777" w:rsid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214" w:type="dxa"/>
          </w:tcPr>
          <w:p w14:paraId="56954C0E" w14:textId="77777777" w:rsid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D26527" w14:paraId="60F6D7FE" w14:textId="77777777" w:rsidTr="00D26527">
        <w:tc>
          <w:tcPr>
            <w:tcW w:w="2214" w:type="dxa"/>
          </w:tcPr>
          <w:p w14:paraId="10E1A022" w14:textId="77777777" w:rsid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Hash Table</w:t>
            </w:r>
          </w:p>
        </w:tc>
        <w:tc>
          <w:tcPr>
            <w:tcW w:w="2214" w:type="dxa"/>
          </w:tcPr>
          <w:p w14:paraId="3AC8F81E" w14:textId="77777777" w:rsid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Insertion</w:t>
            </w:r>
          </w:p>
        </w:tc>
        <w:tc>
          <w:tcPr>
            <w:tcW w:w="2214" w:type="dxa"/>
          </w:tcPr>
          <w:p w14:paraId="4AE3607A" w14:textId="77777777" w:rsid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2214" w:type="dxa"/>
          </w:tcPr>
          <w:p w14:paraId="0FF91066" w14:textId="77777777" w:rsid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D26527" w14:paraId="0E25FF88" w14:textId="77777777" w:rsidTr="00D26527">
        <w:tc>
          <w:tcPr>
            <w:tcW w:w="2214" w:type="dxa"/>
          </w:tcPr>
          <w:p w14:paraId="78C91B4A" w14:textId="77777777" w:rsid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</w:tcPr>
          <w:p w14:paraId="5628D4ED" w14:textId="77777777" w:rsid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Deletion</w:t>
            </w:r>
          </w:p>
        </w:tc>
        <w:tc>
          <w:tcPr>
            <w:tcW w:w="2214" w:type="dxa"/>
          </w:tcPr>
          <w:p w14:paraId="777D696D" w14:textId="77777777" w:rsid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2214" w:type="dxa"/>
          </w:tcPr>
          <w:p w14:paraId="214278EE" w14:textId="77777777" w:rsid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D26527" w14:paraId="235E5838" w14:textId="77777777" w:rsidTr="00D26527">
        <w:tc>
          <w:tcPr>
            <w:tcW w:w="2214" w:type="dxa"/>
          </w:tcPr>
          <w:p w14:paraId="62C8B94E" w14:textId="77777777" w:rsid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</w:tcPr>
          <w:p w14:paraId="4979C851" w14:textId="77777777" w:rsid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2214" w:type="dxa"/>
          </w:tcPr>
          <w:p w14:paraId="6006A33D" w14:textId="77777777" w:rsid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2214" w:type="dxa"/>
          </w:tcPr>
          <w:p w14:paraId="79B156DD" w14:textId="77777777" w:rsid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D26527" w14:paraId="4CA2FDBB" w14:textId="77777777" w:rsidTr="00D26527">
        <w:tc>
          <w:tcPr>
            <w:tcW w:w="2214" w:type="dxa"/>
          </w:tcPr>
          <w:p w14:paraId="756B209A" w14:textId="77777777" w:rsid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 Search Tree</w:t>
            </w:r>
          </w:p>
        </w:tc>
        <w:tc>
          <w:tcPr>
            <w:tcW w:w="2214" w:type="dxa"/>
          </w:tcPr>
          <w:p w14:paraId="29CE9FFE" w14:textId="77777777" w:rsid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Insertion</w:t>
            </w:r>
          </w:p>
        </w:tc>
        <w:tc>
          <w:tcPr>
            <w:tcW w:w="2214" w:type="dxa"/>
          </w:tcPr>
          <w:p w14:paraId="76DCAA69" w14:textId="77777777" w:rsidR="00D26527" w:rsidRDefault="006A7D4E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  <w:tc>
          <w:tcPr>
            <w:tcW w:w="2214" w:type="dxa"/>
          </w:tcPr>
          <w:p w14:paraId="0A8287DE" w14:textId="77777777" w:rsid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D26527" w14:paraId="698E885D" w14:textId="77777777" w:rsidTr="00D26527">
        <w:tc>
          <w:tcPr>
            <w:tcW w:w="2214" w:type="dxa"/>
          </w:tcPr>
          <w:p w14:paraId="23ECBD9C" w14:textId="77777777" w:rsid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</w:tcPr>
          <w:p w14:paraId="4C32D8DF" w14:textId="77777777" w:rsid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Deletion</w:t>
            </w:r>
          </w:p>
        </w:tc>
        <w:tc>
          <w:tcPr>
            <w:tcW w:w="2214" w:type="dxa"/>
          </w:tcPr>
          <w:p w14:paraId="55B6BCA0" w14:textId="77777777" w:rsidR="00D26527" w:rsidRDefault="006A7D4E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  <w:tc>
          <w:tcPr>
            <w:tcW w:w="2214" w:type="dxa"/>
          </w:tcPr>
          <w:p w14:paraId="5E6F2941" w14:textId="77777777" w:rsid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D26527" w14:paraId="3C05EA85" w14:textId="77777777" w:rsidTr="00D26527">
        <w:tc>
          <w:tcPr>
            <w:tcW w:w="2214" w:type="dxa"/>
          </w:tcPr>
          <w:p w14:paraId="1C124B41" w14:textId="77777777" w:rsid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</w:tcPr>
          <w:p w14:paraId="04DDAC92" w14:textId="77777777" w:rsid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2214" w:type="dxa"/>
          </w:tcPr>
          <w:p w14:paraId="47321A1B" w14:textId="77777777" w:rsidR="00D26527" w:rsidRDefault="006A7D4E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  <w:tc>
          <w:tcPr>
            <w:tcW w:w="2214" w:type="dxa"/>
          </w:tcPr>
          <w:p w14:paraId="68205912" w14:textId="77777777" w:rsidR="00D26527" w:rsidRDefault="00D26527" w:rsidP="00D2652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4A02C822" w14:textId="77777777" w:rsidR="00DC5968" w:rsidRPr="006A7D4E" w:rsidRDefault="00000000" w:rsidP="006A7D4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6527">
        <w:rPr>
          <w:rFonts w:ascii="Times New Roman" w:hAnsi="Times New Roman" w:cs="Times New Roman"/>
          <w:sz w:val="24"/>
          <w:szCs w:val="24"/>
        </w:rPr>
        <w:br/>
      </w:r>
      <w:r w:rsidRPr="006A7D4E">
        <w:rPr>
          <w:rFonts w:ascii="Times New Roman" w:hAnsi="Times New Roman" w:cs="Times New Roman"/>
          <w:b/>
          <w:bCs/>
          <w:sz w:val="24"/>
          <w:szCs w:val="24"/>
        </w:rPr>
        <w:t>Advantages and Disadvantages</w:t>
      </w:r>
    </w:p>
    <w:p w14:paraId="67C495B1" w14:textId="77777777" w:rsidR="00DC5968" w:rsidRPr="00D26527" w:rsidRDefault="00000000" w:rsidP="00D26527">
      <w:pPr>
        <w:pStyle w:val="Heading2"/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r w:rsidRPr="00D26527">
        <w:rPr>
          <w:rFonts w:ascii="Times New Roman" w:hAnsi="Times New Roman" w:cs="Times New Roman"/>
          <w:sz w:val="24"/>
          <w:szCs w:val="24"/>
        </w:rPr>
        <w:t>Vector</w:t>
      </w:r>
    </w:p>
    <w:p w14:paraId="7BAFA33B" w14:textId="77777777" w:rsidR="00DC5968" w:rsidRPr="00D26527" w:rsidRDefault="00000000" w:rsidP="00D265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26527">
        <w:rPr>
          <w:rFonts w:ascii="Times New Roman" w:hAnsi="Times New Roman" w:cs="Times New Roman"/>
          <w:sz w:val="24"/>
          <w:szCs w:val="24"/>
        </w:rPr>
        <w:t>Advantages:</w:t>
      </w:r>
      <w:r w:rsidRPr="00D26527">
        <w:rPr>
          <w:rFonts w:ascii="Times New Roman" w:hAnsi="Times New Roman" w:cs="Times New Roman"/>
          <w:sz w:val="24"/>
          <w:szCs w:val="24"/>
        </w:rPr>
        <w:br/>
        <w:t>- Simple and easy to implement.</w:t>
      </w:r>
      <w:r w:rsidRPr="00D26527">
        <w:rPr>
          <w:rFonts w:ascii="Times New Roman" w:hAnsi="Times New Roman" w:cs="Times New Roman"/>
          <w:sz w:val="24"/>
          <w:szCs w:val="24"/>
        </w:rPr>
        <w:br/>
        <w:t>- Provides random access to elements.</w:t>
      </w:r>
      <w:r w:rsidRPr="00D26527">
        <w:rPr>
          <w:rFonts w:ascii="Times New Roman" w:hAnsi="Times New Roman" w:cs="Times New Roman"/>
          <w:sz w:val="24"/>
          <w:szCs w:val="24"/>
        </w:rPr>
        <w:br/>
        <w:t>- Dynamic resizing is handled automatically.</w:t>
      </w:r>
      <w:r w:rsidRPr="00D26527">
        <w:rPr>
          <w:rFonts w:ascii="Times New Roman" w:hAnsi="Times New Roman" w:cs="Times New Roman"/>
          <w:sz w:val="24"/>
          <w:szCs w:val="24"/>
        </w:rPr>
        <w:br/>
      </w:r>
      <w:r w:rsidRPr="00D26527">
        <w:rPr>
          <w:rFonts w:ascii="Times New Roman" w:hAnsi="Times New Roman" w:cs="Times New Roman"/>
          <w:sz w:val="24"/>
          <w:szCs w:val="24"/>
        </w:rPr>
        <w:br/>
        <w:t>Disadvantages:</w:t>
      </w:r>
      <w:r w:rsidRPr="00D26527">
        <w:rPr>
          <w:rFonts w:ascii="Times New Roman" w:hAnsi="Times New Roman" w:cs="Times New Roman"/>
          <w:sz w:val="24"/>
          <w:szCs w:val="24"/>
        </w:rPr>
        <w:br/>
        <w:t>- Insertion and deletion can be slow, especially if done frequently.</w:t>
      </w:r>
      <w:r w:rsidRPr="00D26527">
        <w:rPr>
          <w:rFonts w:ascii="Times New Roman" w:hAnsi="Times New Roman" w:cs="Times New Roman"/>
          <w:sz w:val="24"/>
          <w:szCs w:val="24"/>
        </w:rPr>
        <w:br/>
        <w:t>- May lead to memory wastage if the capacity exceeds the actual number of elements.</w:t>
      </w:r>
      <w:r w:rsidRPr="00D26527">
        <w:rPr>
          <w:rFonts w:ascii="Times New Roman" w:hAnsi="Times New Roman" w:cs="Times New Roman"/>
          <w:sz w:val="24"/>
          <w:szCs w:val="24"/>
        </w:rPr>
        <w:br/>
      </w:r>
    </w:p>
    <w:p w14:paraId="1C15F8E9" w14:textId="77777777" w:rsidR="00DC5968" w:rsidRPr="00D26527" w:rsidRDefault="00000000" w:rsidP="00D26527">
      <w:pPr>
        <w:pStyle w:val="Heading2"/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r w:rsidRPr="00D26527">
        <w:rPr>
          <w:rFonts w:ascii="Times New Roman" w:hAnsi="Times New Roman" w:cs="Times New Roman"/>
          <w:sz w:val="24"/>
          <w:szCs w:val="24"/>
        </w:rPr>
        <w:lastRenderedPageBreak/>
        <w:t>Hash Table</w:t>
      </w:r>
    </w:p>
    <w:p w14:paraId="11FABA78" w14:textId="77777777" w:rsidR="00DC5968" w:rsidRPr="00D26527" w:rsidRDefault="00000000" w:rsidP="00D265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26527">
        <w:rPr>
          <w:rFonts w:ascii="Times New Roman" w:hAnsi="Times New Roman" w:cs="Times New Roman"/>
          <w:sz w:val="24"/>
          <w:szCs w:val="24"/>
        </w:rPr>
        <w:br/>
        <w:t>Advantages:</w:t>
      </w:r>
      <w:r w:rsidRPr="00D26527">
        <w:rPr>
          <w:rFonts w:ascii="Times New Roman" w:hAnsi="Times New Roman" w:cs="Times New Roman"/>
          <w:sz w:val="24"/>
          <w:szCs w:val="24"/>
        </w:rPr>
        <w:br/>
        <w:t>- Provides very fast insertion, deletion, and search operations on average.</w:t>
      </w:r>
      <w:r w:rsidRPr="00D26527">
        <w:rPr>
          <w:rFonts w:ascii="Times New Roman" w:hAnsi="Times New Roman" w:cs="Times New Roman"/>
          <w:sz w:val="24"/>
          <w:szCs w:val="24"/>
        </w:rPr>
        <w:br/>
        <w:t>- Handles large datasets efficiently.</w:t>
      </w:r>
      <w:r w:rsidRPr="00D26527">
        <w:rPr>
          <w:rFonts w:ascii="Times New Roman" w:hAnsi="Times New Roman" w:cs="Times New Roman"/>
          <w:sz w:val="24"/>
          <w:szCs w:val="24"/>
        </w:rPr>
        <w:br/>
      </w:r>
      <w:r w:rsidRPr="00D26527">
        <w:rPr>
          <w:rFonts w:ascii="Times New Roman" w:hAnsi="Times New Roman" w:cs="Times New Roman"/>
          <w:sz w:val="24"/>
          <w:szCs w:val="24"/>
        </w:rPr>
        <w:br/>
        <w:t>Disadvantages:</w:t>
      </w:r>
      <w:r w:rsidRPr="00D26527">
        <w:rPr>
          <w:rFonts w:ascii="Times New Roman" w:hAnsi="Times New Roman" w:cs="Times New Roman"/>
          <w:sz w:val="24"/>
          <w:szCs w:val="24"/>
        </w:rPr>
        <w:br/>
        <w:t>- Requires a good hash function to avoid collisions.</w:t>
      </w:r>
      <w:r w:rsidRPr="00D26527">
        <w:rPr>
          <w:rFonts w:ascii="Times New Roman" w:hAnsi="Times New Roman" w:cs="Times New Roman"/>
          <w:sz w:val="24"/>
          <w:szCs w:val="24"/>
        </w:rPr>
        <w:br/>
        <w:t>- Performance can degrade in the worst case due to collisions.</w:t>
      </w:r>
      <w:r w:rsidRPr="00D26527">
        <w:rPr>
          <w:rFonts w:ascii="Times New Roman" w:hAnsi="Times New Roman" w:cs="Times New Roman"/>
          <w:sz w:val="24"/>
          <w:szCs w:val="24"/>
        </w:rPr>
        <w:br/>
        <w:t>- Memory usage can be higher due to storage of additional information (e.g., linked lists for chaining).</w:t>
      </w:r>
      <w:r w:rsidRPr="00D26527">
        <w:rPr>
          <w:rFonts w:ascii="Times New Roman" w:hAnsi="Times New Roman" w:cs="Times New Roman"/>
          <w:sz w:val="24"/>
          <w:szCs w:val="24"/>
        </w:rPr>
        <w:br/>
      </w:r>
    </w:p>
    <w:p w14:paraId="5AD04D6E" w14:textId="77777777" w:rsidR="00DC5968" w:rsidRPr="00D26527" w:rsidRDefault="00000000" w:rsidP="00D26527">
      <w:pPr>
        <w:pStyle w:val="Heading2"/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r w:rsidRPr="00D26527">
        <w:rPr>
          <w:rFonts w:ascii="Times New Roman" w:hAnsi="Times New Roman" w:cs="Times New Roman"/>
          <w:sz w:val="24"/>
          <w:szCs w:val="24"/>
        </w:rPr>
        <w:t>Binary Search Tree</w:t>
      </w:r>
    </w:p>
    <w:p w14:paraId="04376BE0" w14:textId="77777777" w:rsidR="00DC5968" w:rsidRPr="00D26527" w:rsidRDefault="00000000" w:rsidP="00D265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26527">
        <w:rPr>
          <w:rFonts w:ascii="Times New Roman" w:hAnsi="Times New Roman" w:cs="Times New Roman"/>
          <w:sz w:val="24"/>
          <w:szCs w:val="24"/>
        </w:rPr>
        <w:br/>
        <w:t>Advantages:</w:t>
      </w:r>
      <w:r w:rsidRPr="00D26527">
        <w:rPr>
          <w:rFonts w:ascii="Times New Roman" w:hAnsi="Times New Roman" w:cs="Times New Roman"/>
          <w:sz w:val="24"/>
          <w:szCs w:val="24"/>
        </w:rPr>
        <w:br/>
        <w:t>- Provides efficient search, insertion, and deletion operations, especially when balanced.</w:t>
      </w:r>
      <w:r w:rsidRPr="00D26527">
        <w:rPr>
          <w:rFonts w:ascii="Times New Roman" w:hAnsi="Times New Roman" w:cs="Times New Roman"/>
          <w:sz w:val="24"/>
          <w:szCs w:val="24"/>
        </w:rPr>
        <w:br/>
        <w:t>- Maintains elements in a sorted order.</w:t>
      </w:r>
      <w:r w:rsidRPr="00D26527">
        <w:rPr>
          <w:rFonts w:ascii="Times New Roman" w:hAnsi="Times New Roman" w:cs="Times New Roman"/>
          <w:sz w:val="24"/>
          <w:szCs w:val="24"/>
        </w:rPr>
        <w:br/>
      </w:r>
      <w:r w:rsidRPr="00D26527">
        <w:rPr>
          <w:rFonts w:ascii="Times New Roman" w:hAnsi="Times New Roman" w:cs="Times New Roman"/>
          <w:sz w:val="24"/>
          <w:szCs w:val="24"/>
        </w:rPr>
        <w:br/>
        <w:t>Disadvantages:</w:t>
      </w:r>
      <w:r w:rsidRPr="00D26527">
        <w:rPr>
          <w:rFonts w:ascii="Times New Roman" w:hAnsi="Times New Roman" w:cs="Times New Roman"/>
          <w:sz w:val="24"/>
          <w:szCs w:val="24"/>
        </w:rPr>
        <w:br/>
        <w:t>- Performance can degrade to O(n) in the worst case if the tree becomes unbalanced.</w:t>
      </w:r>
      <w:r w:rsidRPr="00D26527">
        <w:rPr>
          <w:rFonts w:ascii="Times New Roman" w:hAnsi="Times New Roman" w:cs="Times New Roman"/>
          <w:sz w:val="24"/>
          <w:szCs w:val="24"/>
        </w:rPr>
        <w:br/>
        <w:t>- Requires additional effort to maintain balance (e.g., using AVL trees or Red-Black trees).</w:t>
      </w:r>
    </w:p>
    <w:p w14:paraId="5D322DF7" w14:textId="77777777" w:rsidR="00DC5968" w:rsidRPr="00D26527" w:rsidRDefault="00000000" w:rsidP="00D26527">
      <w:pPr>
        <w:pStyle w:val="Heading1"/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r w:rsidRPr="00D26527">
        <w:rPr>
          <w:rFonts w:ascii="Times New Roman" w:hAnsi="Times New Roman" w:cs="Times New Roman"/>
          <w:sz w:val="24"/>
          <w:szCs w:val="24"/>
        </w:rPr>
        <w:lastRenderedPageBreak/>
        <w:t>Conclusion</w:t>
      </w:r>
    </w:p>
    <w:p w14:paraId="691A4268" w14:textId="77777777" w:rsidR="00DC5968" w:rsidRPr="00D26527" w:rsidRDefault="00000000" w:rsidP="00D265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26527">
        <w:rPr>
          <w:rFonts w:ascii="Times New Roman" w:hAnsi="Times New Roman" w:cs="Times New Roman"/>
          <w:sz w:val="24"/>
          <w:szCs w:val="24"/>
        </w:rPr>
        <w:t xml:space="preserve">In this project, </w:t>
      </w:r>
      <w:r w:rsidR="006A7D4E">
        <w:rPr>
          <w:rFonts w:ascii="Times New Roman" w:hAnsi="Times New Roman" w:cs="Times New Roman"/>
          <w:sz w:val="24"/>
          <w:szCs w:val="24"/>
        </w:rPr>
        <w:t>I</w:t>
      </w:r>
      <w:r w:rsidRPr="00D26527">
        <w:rPr>
          <w:rFonts w:ascii="Times New Roman" w:hAnsi="Times New Roman" w:cs="Times New Roman"/>
          <w:sz w:val="24"/>
          <w:szCs w:val="24"/>
        </w:rPr>
        <w:t xml:space="preserve"> have explored three fundamental data structures: Vector, Hash Table, and Binary Search Tree. Each data structure offers unique advantages and is suited to different types of applications. By analyzing their pseudocode, runtime complexities, and pros and cons, </w:t>
      </w:r>
      <w:r w:rsidR="006A7D4E">
        <w:rPr>
          <w:rFonts w:ascii="Times New Roman" w:hAnsi="Times New Roman" w:cs="Times New Roman"/>
          <w:sz w:val="24"/>
          <w:szCs w:val="24"/>
        </w:rPr>
        <w:t>I</w:t>
      </w:r>
      <w:r w:rsidRPr="00D26527">
        <w:rPr>
          <w:rFonts w:ascii="Times New Roman" w:hAnsi="Times New Roman" w:cs="Times New Roman"/>
          <w:sz w:val="24"/>
          <w:szCs w:val="24"/>
        </w:rPr>
        <w:t xml:space="preserve"> gain a deeper understanding of their practical use cases and performance characteristics.</w:t>
      </w:r>
    </w:p>
    <w:p w14:paraId="2F727C47" w14:textId="77777777" w:rsidR="003B58C6" w:rsidRPr="0021130C" w:rsidRDefault="00000000" w:rsidP="0021130C">
      <w:pPr>
        <w:pStyle w:val="Heading2"/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r w:rsidRPr="0021130C">
        <w:rPr>
          <w:rFonts w:ascii="Times New Roman" w:hAnsi="Times New Roman" w:cs="Times New Roman"/>
          <w:sz w:val="24"/>
          <w:szCs w:val="24"/>
        </w:rPr>
        <w:t>File Handling Pseudocode</w:t>
      </w:r>
    </w:p>
    <w:p w14:paraId="56168A3B" w14:textId="77777777" w:rsidR="003B58C6" w:rsidRPr="0021130C" w:rsidRDefault="00000000" w:rsidP="002113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130C">
        <w:rPr>
          <w:rFonts w:ascii="Times New Roman" w:hAnsi="Times New Roman" w:cs="Times New Roman"/>
          <w:sz w:val="24"/>
          <w:szCs w:val="24"/>
        </w:rPr>
        <w:t>def read_file(file_path):</w:t>
      </w:r>
      <w:r w:rsidRPr="0021130C">
        <w:rPr>
          <w:rFonts w:ascii="Times New Roman" w:hAnsi="Times New Roman" w:cs="Times New Roman"/>
          <w:sz w:val="24"/>
          <w:szCs w:val="24"/>
        </w:rPr>
        <w:br/>
        <w:t xml:space="preserve">    with </w:t>
      </w:r>
      <w:proofErr w:type="gramStart"/>
      <w:r w:rsidRPr="0021130C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21130C">
        <w:rPr>
          <w:rFonts w:ascii="Times New Roman" w:hAnsi="Times New Roman" w:cs="Times New Roman"/>
          <w:sz w:val="24"/>
          <w:szCs w:val="24"/>
        </w:rPr>
        <w:t>file_path, 'r') as file:</w:t>
      </w:r>
      <w:r w:rsidRPr="0021130C">
        <w:rPr>
          <w:rFonts w:ascii="Times New Roman" w:hAnsi="Times New Roman" w:cs="Times New Roman"/>
          <w:sz w:val="24"/>
          <w:szCs w:val="24"/>
        </w:rPr>
        <w:br/>
        <w:t xml:space="preserve">        lines = file.readlines()</w:t>
      </w:r>
      <w:r w:rsidRPr="0021130C">
        <w:rPr>
          <w:rFonts w:ascii="Times New Roman" w:hAnsi="Times New Roman" w:cs="Times New Roman"/>
          <w:sz w:val="24"/>
          <w:szCs w:val="24"/>
        </w:rPr>
        <w:br/>
        <w:t xml:space="preserve">    return lines</w:t>
      </w:r>
      <w:r w:rsidRPr="0021130C">
        <w:rPr>
          <w:rFonts w:ascii="Times New Roman" w:hAnsi="Times New Roman" w:cs="Times New Roman"/>
          <w:sz w:val="24"/>
          <w:szCs w:val="24"/>
        </w:rPr>
        <w:br/>
      </w:r>
      <w:r w:rsidRPr="0021130C">
        <w:rPr>
          <w:rFonts w:ascii="Times New Roman" w:hAnsi="Times New Roman" w:cs="Times New Roman"/>
          <w:sz w:val="24"/>
          <w:szCs w:val="24"/>
        </w:rPr>
        <w:br/>
        <w:t>def write_file(file_path, data):</w:t>
      </w:r>
      <w:r w:rsidRPr="0021130C">
        <w:rPr>
          <w:rFonts w:ascii="Times New Roman" w:hAnsi="Times New Roman" w:cs="Times New Roman"/>
          <w:sz w:val="24"/>
          <w:szCs w:val="24"/>
        </w:rPr>
        <w:br/>
        <w:t xml:space="preserve">    with open(file_path, 'w') as file:</w:t>
      </w:r>
      <w:r w:rsidRPr="0021130C">
        <w:rPr>
          <w:rFonts w:ascii="Times New Roman" w:hAnsi="Times New Roman" w:cs="Times New Roman"/>
          <w:sz w:val="24"/>
          <w:szCs w:val="24"/>
        </w:rPr>
        <w:br/>
        <w:t xml:space="preserve">        file.writelines(data)</w:t>
      </w:r>
      <w:r w:rsidRPr="0021130C">
        <w:rPr>
          <w:rFonts w:ascii="Times New Roman" w:hAnsi="Times New Roman" w:cs="Times New Roman"/>
          <w:sz w:val="24"/>
          <w:szCs w:val="24"/>
        </w:rPr>
        <w:br/>
      </w:r>
    </w:p>
    <w:p w14:paraId="39C1DC7D" w14:textId="77777777" w:rsidR="003B58C6" w:rsidRPr="0021130C" w:rsidRDefault="00000000" w:rsidP="0021130C">
      <w:pPr>
        <w:pStyle w:val="Heading2"/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r w:rsidRPr="0021130C">
        <w:rPr>
          <w:rFonts w:ascii="Times New Roman" w:hAnsi="Times New Roman" w:cs="Times New Roman"/>
          <w:sz w:val="24"/>
          <w:szCs w:val="24"/>
        </w:rPr>
        <w:t>Menu Functionality Pseudocode</w:t>
      </w:r>
    </w:p>
    <w:p w14:paraId="5D348631" w14:textId="77777777" w:rsidR="003B58C6" w:rsidRPr="0021130C" w:rsidRDefault="00000000" w:rsidP="002113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130C">
        <w:rPr>
          <w:rFonts w:ascii="Times New Roman" w:hAnsi="Times New Roman" w:cs="Times New Roman"/>
          <w:sz w:val="24"/>
          <w:szCs w:val="24"/>
        </w:rPr>
        <w:t>def display_</w:t>
      </w:r>
      <w:proofErr w:type="gramStart"/>
      <w:r w:rsidRPr="0021130C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21130C">
        <w:rPr>
          <w:rFonts w:ascii="Times New Roman" w:hAnsi="Times New Roman" w:cs="Times New Roman"/>
          <w:sz w:val="24"/>
          <w:szCs w:val="24"/>
        </w:rPr>
        <w:t>):</w:t>
      </w:r>
      <w:r w:rsidRPr="0021130C">
        <w:rPr>
          <w:rFonts w:ascii="Times New Roman" w:hAnsi="Times New Roman" w:cs="Times New Roman"/>
          <w:sz w:val="24"/>
          <w:szCs w:val="24"/>
        </w:rPr>
        <w:br/>
        <w:t xml:space="preserve">    print("1. Insert Data")</w:t>
      </w:r>
      <w:r w:rsidRPr="0021130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gramStart"/>
      <w:r w:rsidRPr="002113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130C">
        <w:rPr>
          <w:rFonts w:ascii="Times New Roman" w:hAnsi="Times New Roman" w:cs="Times New Roman"/>
          <w:sz w:val="24"/>
          <w:szCs w:val="24"/>
        </w:rPr>
        <w:t>"2. Delete Data")</w:t>
      </w:r>
      <w:r w:rsidRPr="0021130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gramStart"/>
      <w:r w:rsidRPr="002113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130C">
        <w:rPr>
          <w:rFonts w:ascii="Times New Roman" w:hAnsi="Times New Roman" w:cs="Times New Roman"/>
          <w:sz w:val="24"/>
          <w:szCs w:val="24"/>
        </w:rPr>
        <w:t>"3. Search Data")</w:t>
      </w:r>
      <w:r w:rsidRPr="0021130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gramStart"/>
      <w:r w:rsidRPr="002113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130C">
        <w:rPr>
          <w:rFonts w:ascii="Times New Roman" w:hAnsi="Times New Roman" w:cs="Times New Roman"/>
          <w:sz w:val="24"/>
          <w:szCs w:val="24"/>
        </w:rPr>
        <w:t>"4. Print Sorted List")</w:t>
      </w:r>
      <w:r w:rsidRPr="0021130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gramStart"/>
      <w:r w:rsidRPr="002113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130C">
        <w:rPr>
          <w:rFonts w:ascii="Times New Roman" w:hAnsi="Times New Roman" w:cs="Times New Roman"/>
          <w:sz w:val="24"/>
          <w:szCs w:val="24"/>
        </w:rPr>
        <w:t>"5. Exit")</w:t>
      </w:r>
      <w:r w:rsidRPr="0021130C">
        <w:rPr>
          <w:rFonts w:ascii="Times New Roman" w:hAnsi="Times New Roman" w:cs="Times New Roman"/>
          <w:sz w:val="24"/>
          <w:szCs w:val="24"/>
        </w:rPr>
        <w:br/>
      </w:r>
      <w:r w:rsidRPr="0021130C">
        <w:rPr>
          <w:rFonts w:ascii="Times New Roman" w:hAnsi="Times New Roman" w:cs="Times New Roman"/>
          <w:sz w:val="24"/>
          <w:szCs w:val="24"/>
        </w:rPr>
        <w:lastRenderedPageBreak/>
        <w:br/>
        <w:t>def menu():</w:t>
      </w:r>
      <w:r w:rsidRPr="0021130C">
        <w:rPr>
          <w:rFonts w:ascii="Times New Roman" w:hAnsi="Times New Roman" w:cs="Times New Roman"/>
          <w:sz w:val="24"/>
          <w:szCs w:val="24"/>
        </w:rPr>
        <w:br/>
        <w:t xml:space="preserve">    while True:</w:t>
      </w:r>
      <w:r w:rsidRPr="0021130C">
        <w:rPr>
          <w:rFonts w:ascii="Times New Roman" w:hAnsi="Times New Roman" w:cs="Times New Roman"/>
          <w:sz w:val="24"/>
          <w:szCs w:val="24"/>
        </w:rPr>
        <w:br/>
        <w:t xml:space="preserve">        display_menu()</w:t>
      </w:r>
      <w:r w:rsidRPr="0021130C">
        <w:rPr>
          <w:rFonts w:ascii="Times New Roman" w:hAnsi="Times New Roman" w:cs="Times New Roman"/>
          <w:sz w:val="24"/>
          <w:szCs w:val="24"/>
        </w:rPr>
        <w:br/>
        <w:t xml:space="preserve">        choice = input("Enter your choice: ")</w:t>
      </w:r>
      <w:r w:rsidRPr="0021130C">
        <w:rPr>
          <w:rFonts w:ascii="Times New Roman" w:hAnsi="Times New Roman" w:cs="Times New Roman"/>
          <w:sz w:val="24"/>
          <w:szCs w:val="24"/>
        </w:rPr>
        <w:br/>
        <w:t xml:space="preserve">        if choice == '1':</w:t>
      </w:r>
      <w:r w:rsidRPr="0021130C">
        <w:rPr>
          <w:rFonts w:ascii="Times New Roman" w:hAnsi="Times New Roman" w:cs="Times New Roman"/>
          <w:sz w:val="24"/>
          <w:szCs w:val="24"/>
        </w:rPr>
        <w:br/>
        <w:t xml:space="preserve">            insert_data()</w:t>
      </w:r>
      <w:r w:rsidRPr="0021130C">
        <w:rPr>
          <w:rFonts w:ascii="Times New Roman" w:hAnsi="Times New Roman" w:cs="Times New Roman"/>
          <w:sz w:val="24"/>
          <w:szCs w:val="24"/>
        </w:rPr>
        <w:br/>
        <w:t xml:space="preserve">        elif choice == '2':</w:t>
      </w:r>
      <w:r w:rsidRPr="0021130C">
        <w:rPr>
          <w:rFonts w:ascii="Times New Roman" w:hAnsi="Times New Roman" w:cs="Times New Roman"/>
          <w:sz w:val="24"/>
          <w:szCs w:val="24"/>
        </w:rPr>
        <w:br/>
        <w:t xml:space="preserve">            delete_data()</w:t>
      </w:r>
      <w:r w:rsidRPr="0021130C">
        <w:rPr>
          <w:rFonts w:ascii="Times New Roman" w:hAnsi="Times New Roman" w:cs="Times New Roman"/>
          <w:sz w:val="24"/>
          <w:szCs w:val="24"/>
        </w:rPr>
        <w:br/>
        <w:t xml:space="preserve">        elif choice == '3':</w:t>
      </w:r>
      <w:r w:rsidRPr="0021130C">
        <w:rPr>
          <w:rFonts w:ascii="Times New Roman" w:hAnsi="Times New Roman" w:cs="Times New Roman"/>
          <w:sz w:val="24"/>
          <w:szCs w:val="24"/>
        </w:rPr>
        <w:br/>
        <w:t xml:space="preserve">            search_data()</w:t>
      </w:r>
      <w:r w:rsidRPr="0021130C">
        <w:rPr>
          <w:rFonts w:ascii="Times New Roman" w:hAnsi="Times New Roman" w:cs="Times New Roman"/>
          <w:sz w:val="24"/>
          <w:szCs w:val="24"/>
        </w:rPr>
        <w:br/>
        <w:t xml:space="preserve">        elif choice == '4':</w:t>
      </w:r>
      <w:r w:rsidRPr="0021130C">
        <w:rPr>
          <w:rFonts w:ascii="Times New Roman" w:hAnsi="Times New Roman" w:cs="Times New Roman"/>
          <w:sz w:val="24"/>
          <w:szCs w:val="24"/>
        </w:rPr>
        <w:br/>
        <w:t xml:space="preserve">            print_sorted_list()</w:t>
      </w:r>
      <w:r w:rsidRPr="0021130C">
        <w:rPr>
          <w:rFonts w:ascii="Times New Roman" w:hAnsi="Times New Roman" w:cs="Times New Roman"/>
          <w:sz w:val="24"/>
          <w:szCs w:val="24"/>
        </w:rPr>
        <w:br/>
        <w:t xml:space="preserve">        elif choice == '5':</w:t>
      </w:r>
      <w:r w:rsidRPr="0021130C">
        <w:rPr>
          <w:rFonts w:ascii="Times New Roman" w:hAnsi="Times New Roman" w:cs="Times New Roman"/>
          <w:sz w:val="24"/>
          <w:szCs w:val="24"/>
        </w:rPr>
        <w:br/>
        <w:t xml:space="preserve">            break</w:t>
      </w:r>
      <w:r w:rsidRPr="0021130C">
        <w:rPr>
          <w:rFonts w:ascii="Times New Roman" w:hAnsi="Times New Roman" w:cs="Times New Roman"/>
          <w:sz w:val="24"/>
          <w:szCs w:val="24"/>
        </w:rPr>
        <w:br/>
        <w:t xml:space="preserve">        else:</w:t>
      </w:r>
      <w:r w:rsidRPr="0021130C">
        <w:rPr>
          <w:rFonts w:ascii="Times New Roman" w:hAnsi="Times New Roman" w:cs="Times New Roman"/>
          <w:sz w:val="24"/>
          <w:szCs w:val="24"/>
        </w:rPr>
        <w:br/>
        <w:t xml:space="preserve">            print("Invalid choice. Please try again.")</w:t>
      </w:r>
      <w:r w:rsidRPr="0021130C">
        <w:rPr>
          <w:rFonts w:ascii="Times New Roman" w:hAnsi="Times New Roman" w:cs="Times New Roman"/>
          <w:sz w:val="24"/>
          <w:szCs w:val="24"/>
        </w:rPr>
        <w:br/>
      </w:r>
    </w:p>
    <w:p w14:paraId="430CFD63" w14:textId="77777777" w:rsidR="003B58C6" w:rsidRPr="0021130C" w:rsidRDefault="00000000" w:rsidP="0021130C">
      <w:pPr>
        <w:pStyle w:val="Heading2"/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r w:rsidRPr="0021130C">
        <w:rPr>
          <w:rFonts w:ascii="Times New Roman" w:hAnsi="Times New Roman" w:cs="Times New Roman"/>
          <w:sz w:val="24"/>
          <w:szCs w:val="24"/>
        </w:rPr>
        <w:t>Sorted List Printing Pseudocode</w:t>
      </w:r>
    </w:p>
    <w:p w14:paraId="646194E8" w14:textId="77777777" w:rsidR="003B58C6" w:rsidRPr="0021130C" w:rsidRDefault="00000000" w:rsidP="002113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130C">
        <w:rPr>
          <w:rFonts w:ascii="Times New Roman" w:hAnsi="Times New Roman" w:cs="Times New Roman"/>
          <w:sz w:val="24"/>
          <w:szCs w:val="24"/>
        </w:rPr>
        <w:t>def print_sorted_list(data_structure):</w:t>
      </w:r>
      <w:r w:rsidRPr="0021130C">
        <w:rPr>
          <w:rFonts w:ascii="Times New Roman" w:hAnsi="Times New Roman" w:cs="Times New Roman"/>
          <w:sz w:val="24"/>
          <w:szCs w:val="24"/>
        </w:rPr>
        <w:br/>
        <w:t xml:space="preserve">    sorted_list = data_structure.get_sorted_</w:t>
      </w:r>
      <w:proofErr w:type="gramStart"/>
      <w:r w:rsidRPr="0021130C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21130C">
        <w:rPr>
          <w:rFonts w:ascii="Times New Roman" w:hAnsi="Times New Roman" w:cs="Times New Roman"/>
          <w:sz w:val="24"/>
          <w:szCs w:val="24"/>
        </w:rPr>
        <w:t>)</w:t>
      </w:r>
      <w:r w:rsidRPr="0021130C">
        <w:rPr>
          <w:rFonts w:ascii="Times New Roman" w:hAnsi="Times New Roman" w:cs="Times New Roman"/>
          <w:sz w:val="24"/>
          <w:szCs w:val="24"/>
        </w:rPr>
        <w:br/>
        <w:t xml:space="preserve">    for item in sorted_list:</w:t>
      </w:r>
      <w:r w:rsidRPr="0021130C">
        <w:rPr>
          <w:rFonts w:ascii="Times New Roman" w:hAnsi="Times New Roman" w:cs="Times New Roman"/>
          <w:sz w:val="24"/>
          <w:szCs w:val="24"/>
        </w:rPr>
        <w:br/>
      </w:r>
      <w:r w:rsidRPr="0021130C">
        <w:rPr>
          <w:rFonts w:ascii="Times New Roman" w:hAnsi="Times New Roman" w:cs="Times New Roman"/>
          <w:sz w:val="24"/>
          <w:szCs w:val="24"/>
        </w:rPr>
        <w:lastRenderedPageBreak/>
        <w:t xml:space="preserve">        print(item)</w:t>
      </w:r>
      <w:r w:rsidRPr="0021130C">
        <w:rPr>
          <w:rFonts w:ascii="Times New Roman" w:hAnsi="Times New Roman" w:cs="Times New Roman"/>
          <w:sz w:val="24"/>
          <w:szCs w:val="24"/>
        </w:rPr>
        <w:br/>
      </w:r>
    </w:p>
    <w:sectPr w:rsidR="003B58C6" w:rsidRPr="0021130C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22C6C" w14:textId="77777777" w:rsidR="00C27B3D" w:rsidRDefault="00C27B3D" w:rsidP="006A7D4E">
      <w:pPr>
        <w:spacing w:after="0" w:line="240" w:lineRule="auto"/>
      </w:pPr>
      <w:r>
        <w:separator/>
      </w:r>
    </w:p>
  </w:endnote>
  <w:endnote w:type="continuationSeparator" w:id="0">
    <w:p w14:paraId="0A93EC77" w14:textId="77777777" w:rsidR="00C27B3D" w:rsidRDefault="00C27B3D" w:rsidP="006A7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8394E" w14:textId="77777777" w:rsidR="00C27B3D" w:rsidRDefault="00C27B3D" w:rsidP="006A7D4E">
      <w:pPr>
        <w:spacing w:after="0" w:line="240" w:lineRule="auto"/>
      </w:pPr>
      <w:r>
        <w:separator/>
      </w:r>
    </w:p>
  </w:footnote>
  <w:footnote w:type="continuationSeparator" w:id="0">
    <w:p w14:paraId="53D53F2D" w14:textId="77777777" w:rsidR="00C27B3D" w:rsidRDefault="00C27B3D" w:rsidP="006A7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05295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975053" w14:textId="77777777" w:rsidR="006A7D4E" w:rsidRDefault="006A7D4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F13D85" w14:textId="77777777" w:rsidR="006A7D4E" w:rsidRDefault="006A7D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9070044">
    <w:abstractNumId w:val="8"/>
  </w:num>
  <w:num w:numId="2" w16cid:durableId="496775688">
    <w:abstractNumId w:val="6"/>
  </w:num>
  <w:num w:numId="3" w16cid:durableId="183637512">
    <w:abstractNumId w:val="5"/>
  </w:num>
  <w:num w:numId="4" w16cid:durableId="1941063961">
    <w:abstractNumId w:val="4"/>
  </w:num>
  <w:num w:numId="5" w16cid:durableId="473135252">
    <w:abstractNumId w:val="7"/>
  </w:num>
  <w:num w:numId="6" w16cid:durableId="1039279780">
    <w:abstractNumId w:val="3"/>
  </w:num>
  <w:num w:numId="7" w16cid:durableId="1962420615">
    <w:abstractNumId w:val="2"/>
  </w:num>
  <w:num w:numId="8" w16cid:durableId="142158705">
    <w:abstractNumId w:val="1"/>
  </w:num>
  <w:num w:numId="9" w16cid:durableId="816801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130C"/>
    <w:rsid w:val="0029639D"/>
    <w:rsid w:val="00326F90"/>
    <w:rsid w:val="003B58C6"/>
    <w:rsid w:val="006466A1"/>
    <w:rsid w:val="006A7D4E"/>
    <w:rsid w:val="00AA1D8D"/>
    <w:rsid w:val="00B01E95"/>
    <w:rsid w:val="00B47730"/>
    <w:rsid w:val="00C27B3D"/>
    <w:rsid w:val="00CB0664"/>
    <w:rsid w:val="00D26527"/>
    <w:rsid w:val="00DC5968"/>
    <w:rsid w:val="00F740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CE3700"/>
  <w14:defaultImageDpi w14:val="300"/>
  <w15:docId w15:val="{0E4865E2-8DEA-4BE0-A8D0-40D7B255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Morales, Nathalie</cp:lastModifiedBy>
  <cp:revision>2</cp:revision>
  <dcterms:created xsi:type="dcterms:W3CDTF">2024-06-20T00:43:00Z</dcterms:created>
  <dcterms:modified xsi:type="dcterms:W3CDTF">2024-06-20T00:43:00Z</dcterms:modified>
  <cp:category/>
</cp:coreProperties>
</file>